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960" w:after="360"/>
        <w:jc w:val="center"/>
      </w:pPr>
      <w:r>
        <w:rPr>
          <w:rFonts w:ascii="Calibri" w:hAnsi="Calibri"/>
          <w:b w:val="0"/>
          <w:i w:val="0"/>
          <w:sz w:val="28"/>
        </w:rPr>
        <w:t>STI - Zoliflodacin phase III</w:t>
      </w:r>
    </w:p>
    <w:p>
      <w:pPr>
        <w:spacing w:before="960" w:after="360"/>
        <w:jc w:val="center"/>
      </w:pPr>
      <w:r>
        <w:rPr>
          <w:rFonts w:ascii="Calibri" w:hAnsi="Calibri"/>
          <w:b/>
          <w:i w:val="0"/>
          <w:sz w:val="32"/>
        </w:rPr>
        <w:t>PROGRESS REPORT</w:t>
      </w:r>
    </w:p>
    <w:p>
      <w:pPr>
        <w:spacing w:before="960" w:after="80"/>
        <w:jc w:val="center"/>
      </w:pPr>
      <w:r>
        <w:t>By the 5th of every month</w:t>
      </w:r>
    </w:p>
    <w:p>
      <w:pPr>
        <w:jc w:val="center"/>
      </w:pPr>
      <w:r>
        <w:rPr>
          <w:rFonts w:ascii="Calibri" w:hAnsi="Calibri"/>
          <w:b w:val="0"/>
          <w:i/>
          <w:sz w:val="20"/>
        </w:rPr>
        <w:t>(With data received as of 19-April-2022)</w:t>
      </w:r>
    </w:p>
    <w:p>
      <w:r>
        <w:br w:type="page"/>
      </w:r>
    </w:p>
    <w:p>
      <w:r>
        <w:t>Table of contents</w:t>
      </w:r>
    </w:p>
    <w:p>
      <w:r>
        <w:fldChar w:fldCharType="begin"/>
        <w:instrText xml:space="preserve"/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